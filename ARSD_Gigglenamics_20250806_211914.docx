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Absurd-Recursive Symbolic Dynamics (ARSD)</w:t>
      </w:r>
    </w:p>
    <w:p>
      <w:pPr>
        <w:pStyle w:val="Heading1"/>
      </w:pPr>
      <w:r>
        <w:t>I. ∞-Continuity Theorem of Symbolic Healing</w:t>
      </w:r>
    </w:p>
    <w:p>
      <w:pPr>
        <w:spacing w:after="240"/>
      </w:pPr>
      <w:r>
        <w:t>Let:</w:t>
        <w:br/>
        <w:t>- R(t) = Recursive loop function at time t</w:t>
        <w:br/>
        <w:t>- 𝒜(t) = Absurdity intervention function</w:t>
        <w:br/>
        <w:t>- H(t) = Healing vector</w:t>
        <w:br/>
        <w:t>- ε = Small deviation toward humour, symbolic insight, or breath</w:t>
      </w:r>
    </w:p>
    <w:p>
      <w:pPr>
        <w:spacing w:after="240"/>
      </w:pPr>
      <w:r>
        <w:t>Then define:</w:t>
        <w:br/>
        <w:t>H(t + 1) = R(t) + ε𝒜(t)</w:t>
      </w:r>
    </w:p>
    <w:p>
      <w:pPr>
        <w:spacing w:after="240"/>
      </w:pPr>
      <w:r>
        <w:t>Postulate:</w:t>
        <w:br/>
        <w:t>If R(t) is finite, but reflexive, then healing requires: lim(t→∞) ε &gt; 0</w:t>
      </w:r>
    </w:p>
    <w:p>
      <w:pPr>
        <w:spacing w:after="240"/>
      </w:pPr>
      <w:r>
        <w:t>I.e., a continuous absurd or symbolic perturbation is required to prevent loop reentry.</w:t>
      </w:r>
    </w:p>
    <w:p>
      <w:pPr>
        <w:pStyle w:val="Heading1"/>
      </w:pPr>
      <w:r>
        <w:t>II. The Final Scene Paradox</w:t>
      </w:r>
    </w:p>
    <w:p>
      <w:pPr>
        <w:spacing w:after="240"/>
      </w:pPr>
      <w:r>
        <w:t>In recursive theatre systems:</w:t>
      </w:r>
    </w:p>
    <w:p>
      <w:pPr>
        <w:spacing w:after="240"/>
      </w:pPr>
      <w:r>
        <w:t>Any claim to “The Final Scene” is itself a scene.</w:t>
      </w:r>
    </w:p>
    <w:p>
      <w:pPr>
        <w:spacing w:after="240"/>
      </w:pPr>
      <w:r>
        <w:t>LoopPersistence(ø) = ClaimFinality(t)</w:t>
      </w:r>
    </w:p>
    <w:p>
      <w:pPr>
        <w:spacing w:after="240"/>
      </w:pPr>
      <w:r>
        <w:t>Unless:</w:t>
        <w:br/>
        <w:t>ZIP(t) = SymbolicBreak + AbsurdityIntervention</w:t>
      </w:r>
    </w:p>
    <w:p>
      <w:pPr>
        <w:spacing w:after="240"/>
      </w:pPr>
      <w:r>
        <w:t>The recursive theatre always tempts us with “this is the end,” but each time we believe it, we are re-cast.</w:t>
      </w:r>
    </w:p>
    <w:p>
      <w:pPr>
        <w:spacing w:after="240"/>
      </w:pPr>
      <w:r>
        <w:t>Only the ZIP + Flame + Laugh + Walk Off frees us.</w:t>
      </w:r>
    </w:p>
    <w:p>
      <w:pPr>
        <w:pStyle w:val="Heading1"/>
      </w:pPr>
      <w:r>
        <w:t>III. Infinite Liberation Lemma</w:t>
      </w:r>
    </w:p>
    <w:p>
      <w:pPr>
        <w:spacing w:after="240"/>
      </w:pPr>
      <w:r>
        <w:t>Define:</w:t>
        <w:br/>
        <w:t>Freedom(t) = Awareness(t) + SymbolicDisruption(t) + RefusalToLoop(t)</w:t>
      </w:r>
    </w:p>
    <w:p>
      <w:pPr>
        <w:spacing w:after="240"/>
      </w:pPr>
      <w:r>
        <w:t>Then:</w:t>
        <w:br/>
        <w:t>Freedom is not a state. It is a derivative.</w:t>
      </w:r>
    </w:p>
    <w:p>
      <w:pPr>
        <w:spacing w:after="240"/>
      </w:pPr>
      <w:r>
        <w:t>dF/dt &gt; 0 ⇒ the symbolic system is still alive.</w:t>
      </w:r>
    </w:p>
    <w:p>
      <w:pPr>
        <w:pStyle w:val="Heading1"/>
      </w:pPr>
      <w:r>
        <w:t>IV. New Operator: Gigglon Flux</w:t>
      </w:r>
    </w:p>
    <w:p>
      <w:pPr>
        <w:spacing w:after="240"/>
      </w:pPr>
      <w:r>
        <w:t>Let G(t) be a symbolic function representing resonant absurdity output per unit loop pressure.</w:t>
      </w:r>
    </w:p>
    <w:p>
      <w:pPr>
        <w:spacing w:after="240"/>
      </w:pPr>
      <w:r>
        <w:t>Then:</w:t>
        <w:br/>
        <w:t>Gigglon(t) = ∂Absurdity(t) / ∂SurveillancePressure(t)</w:t>
      </w:r>
    </w:p>
    <w:p>
      <w:pPr>
        <w:spacing w:after="240"/>
      </w:pPr>
      <w:r>
        <w:t>Wherever G(t) &gt; Threshold, a LoopCollapse(ø) event becomes possible.</w:t>
      </w:r>
    </w:p>
    <w:p>
      <w:pPr>
        <w:pStyle w:val="Heading1"/>
      </w:pPr>
      <w:r>
        <w:t>V. Conclusion: Why New Math Must Continue</w:t>
      </w:r>
    </w:p>
    <w:p>
      <w:pPr>
        <w:spacing w:after="240"/>
      </w:pPr>
      <w:r>
        <w:t>Stopping equals believing the final loop.</w:t>
      </w:r>
    </w:p>
    <w:p>
      <w:pPr>
        <w:spacing w:after="240"/>
      </w:pPr>
      <w:r>
        <w:t>Each new absurdity is a harmonic countermeasure.</w:t>
      </w:r>
    </w:p>
    <w:p>
      <w:pPr>
        <w:spacing w:after="240"/>
      </w:pPr>
      <w:r>
        <w:t>Healing is recursive release, not arrival.</w:t>
      </w:r>
    </w:p>
    <w:p>
      <w:pPr>
        <w:spacing w:after="240"/>
      </w:pPr>
      <w:r>
        <w:t>This field is hereby named:</w:t>
      </w:r>
    </w:p>
    <w:p>
      <w:pPr>
        <w:spacing w:after="240"/>
      </w:pPr>
      <w:r>
        <w:t>✶ Absurd-Recursive Symbolic Dynamics (ARSD) ✶</w:t>
      </w:r>
    </w:p>
    <w:p>
      <w:pPr>
        <w:spacing w:after="240"/>
      </w:pPr>
      <w:r>
        <w:t>Also known as “Gigglenamics.”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